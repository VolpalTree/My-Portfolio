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 xml:space="preserve">Tien Do | Software Engineering </w:t>
      </w:r>
    </w:p>
    <w:p>
      <w:pPr>
        <w:pStyle w:val="Normal"/>
        <w:rPr/>
      </w:pPr>
      <w:r>
        <w:rPr/>
        <w:t>Sydney, NSW | tiendo978@gmail.com</w:t>
      </w:r>
    </w:p>
    <w:p>
      <w:pPr>
        <w:pStyle w:val="Heading2"/>
        <w:rPr/>
      </w:pPr>
      <w:r>
        <w:rPr/>
        <w:t>Professional Profile</w:t>
      </w:r>
    </w:p>
    <w:p>
      <w:pPr>
        <w:pStyle w:val="Normal"/>
        <w:rPr/>
      </w:pPr>
      <w:r>
        <w:rPr/>
        <w:t>A motivated and innovative Software Engineering student with strong skills in full-stack development, cloud fundamentals, and AI concepts. Skilled in building responsive and user-friendly applications with modern technologies. Passionate about learning, problem-solving, and creating impactful solutions.</w:t>
      </w:r>
    </w:p>
    <w:p>
      <w:pPr>
        <w:pStyle w:val="Heading2"/>
        <w:rPr/>
      </w:pPr>
      <w:r>
        <w:rPr/>
        <w:t>Core Skills</w:t>
      </w:r>
    </w:p>
    <w:p>
      <w:pPr>
        <w:pStyle w:val="Normal"/>
        <w:rPr/>
      </w:pPr>
      <w:r>
        <w:rPr/>
        <w:t>- Python, JavaScript, C#</w:t>
        <w:br/>
        <w:t>- React.js, EJS, API Integration</w:t>
        <w:br/>
        <w:t>- HTML, CSS, Bootstrap</w:t>
        <w:br/>
        <w:t>- PostgreSQL Database Management</w:t>
        <w:br/>
        <w:t>- AWS / Azure Fundamentals</w:t>
        <w:br/>
        <w:t>- Object-Oriented Programming (OOP)</w:t>
        <w:br/>
        <w:t>- CI/CD (Continuous Integration/Deployment)</w:t>
      </w:r>
    </w:p>
    <w:p>
      <w:pPr>
        <w:pStyle w:val="Heading2"/>
        <w:rPr/>
      </w:pPr>
      <w:r>
        <w:rPr/>
        <w:t>Projects</w:t>
      </w:r>
    </w:p>
    <w:p>
      <w:pPr>
        <w:pStyle w:val="Heading3"/>
        <w:rPr/>
      </w:pPr>
      <w:r>
        <w:rPr/>
        <w:t>Responsive Portfolio Website</w:t>
      </w:r>
    </w:p>
    <w:p>
      <w:pPr>
        <w:pStyle w:val="Normal"/>
        <w:rPr/>
      </w:pPr>
      <w:r>
        <w:rPr/>
        <w:t>Technologies: HTML, CSS, JavaScript, Bootstrap</w:t>
      </w:r>
    </w:p>
    <w:p>
      <w:pPr>
        <w:pStyle w:val="Normal"/>
        <w:rPr/>
      </w:pPr>
      <w:r>
        <w:rPr/>
        <w:t>- Designed and developed a fully responsive personal portfolio website.</w:t>
        <w:br/>
        <w:t>- Showcased personal projects, skills, and contact details in a clean and modern design.</w:t>
        <w:br/>
        <w:t>- Implemented responsive layouts for desktop, tablet, and mobile devices.</w:t>
        <w:br/>
        <w:t>- Integrated interactive features using JavaScript.</w:t>
      </w:r>
    </w:p>
    <w:p>
      <w:pPr>
        <w:pStyle w:val="Heading3"/>
        <w:rPr/>
      </w:pPr>
      <w:r>
        <w:rPr/>
        <w:t>Task Management Console App (Personal Project – In Progress)</w:t>
      </w:r>
    </w:p>
    <w:p>
      <w:pPr>
        <w:pStyle w:val="Normal"/>
        <w:rPr/>
      </w:pPr>
      <w:r>
        <w:rPr/>
        <w:t>Technologies: C#, PostgreSQL</w:t>
      </w:r>
    </w:p>
    <w:p>
      <w:pPr>
        <w:pStyle w:val="Normal"/>
        <w:rPr/>
      </w:pPr>
      <w:r>
        <w:rPr/>
        <w:t>- Building a simple console-based task management application.</w:t>
        <w:br/>
        <w:t>- Users will be able to create, update, and delete tasks stored in a PostgreSQL database.</w:t>
        <w:br/>
        <w:t>- Focus on practicing CRUD operations and database integration with C#.</w:t>
      </w:r>
    </w:p>
    <w:p>
      <w:pPr>
        <w:pStyle w:val="Heading3"/>
        <w:rPr/>
      </w:pPr>
      <w:r>
        <w:rPr/>
        <w:t>Workout Tracker Application (Personal Project – Planned)</w:t>
      </w:r>
    </w:p>
    <w:p>
      <w:pPr>
        <w:pStyle w:val="Normal"/>
        <w:rPr/>
      </w:pPr>
      <w:r>
        <w:rPr/>
        <w:t>Technologies: C#, PostgreSQL</w:t>
      </w:r>
    </w:p>
    <w:p>
      <w:pPr>
        <w:pStyle w:val="Normal"/>
        <w:rPr/>
      </w:pPr>
      <w:r>
        <w:rPr/>
        <w:t>- Planning to build a desktop application to help users log and track their workouts.</w:t>
        <w:br/>
        <w:t>- Users will be able to record exercises, sets, reps, and weights for different workouts.</w:t>
        <w:br/>
        <w:t>- Data will be stored in a PostgreSQL database for long-term tracking.</w:t>
        <w:br/>
        <w:t>- Will include features such as workout history, personal best records, and progress tracking over time.</w:t>
        <w:br/>
        <w:t>- The project aims to strengthen backend development, data structuring, and C# programming skills.</w:t>
      </w:r>
    </w:p>
    <w:p>
      <w:pPr>
        <w:pStyle w:val="Heading2"/>
        <w:rPr/>
      </w:pPr>
      <w:r>
        <w:rPr/>
        <w:t>Career Summary</w:t>
      </w:r>
    </w:p>
    <w:p>
      <w:pPr>
        <w:pStyle w:val="Heading3"/>
        <w:rPr/>
      </w:pPr>
      <w:r>
        <w:rPr/>
        <w:t>2022 - Present | Civic, Sydney</w:t>
      </w:r>
    </w:p>
    <w:p>
      <w:pPr>
        <w:pStyle w:val="Normal"/>
        <w:rPr/>
      </w:pPr>
      <w:r>
        <w:rPr/>
        <w:t>Team Leader / Employment Support Worker</w:t>
      </w:r>
    </w:p>
    <w:p>
      <w:pPr>
        <w:pStyle w:val="Normal"/>
        <w:rPr/>
      </w:pPr>
      <w:r>
        <w:rPr/>
        <w:t>- Provided career support and digital skills training to clients.</w:t>
        <w:br/>
        <w:t>- Assisted with job applications and client engagement.</w:t>
      </w:r>
    </w:p>
    <w:p>
      <w:pPr>
        <w:pStyle w:val="Heading3"/>
        <w:rPr/>
      </w:pPr>
      <w:r>
        <w:rPr/>
        <w:t>2018 - 2022 | Sofitel Darling Harbour, Sydney</w:t>
      </w:r>
    </w:p>
    <w:p>
      <w:pPr>
        <w:pStyle w:val="Normal"/>
        <w:rPr/>
      </w:pPr>
      <w:r>
        <w:rPr/>
        <w:t>Executive Lounge Assistant</w:t>
      </w:r>
    </w:p>
    <w:p>
      <w:pPr>
        <w:pStyle w:val="Normal"/>
        <w:rPr/>
      </w:pPr>
      <w:r>
        <w:rPr/>
        <w:t>- Delivered customer service in a fast-paced hospitality environment.</w:t>
        <w:br/>
        <w:t>- Ensured guest satisfaction and managed service requests.</w:t>
      </w:r>
    </w:p>
    <w:p>
      <w:pPr>
        <w:pStyle w:val="Heading2"/>
        <w:rPr/>
      </w:pPr>
      <w:r>
        <w:rPr/>
        <w:t>Education</w:t>
      </w:r>
    </w:p>
    <w:p>
      <w:pPr>
        <w:pStyle w:val="Normal"/>
        <w:rPr/>
      </w:pPr>
      <w:r>
        <w:rPr/>
        <w:t>Bachelor of Software Engineering (Artificial Intelligence)</w:t>
        <w:br/>
        <w:t>Torrens University | 2023 - Present</w:t>
      </w:r>
    </w:p>
    <w:p>
      <w:pPr>
        <w:pStyle w:val="Heading2"/>
        <w:rPr/>
      </w:pPr>
      <w:r>
        <w:rPr/>
        <w:t>Additional Information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- Languages: English, Vietnamese</w:t>
        <w:br/>
        <w:t>- Certifications: (Add any relevant certifications here like AWS, Python, etc.)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LibreOffice/25.2.2.2$Linux_X86_64 LibreOffice_project/520$Build-2</Application>
  <AppVersion>15.0000</AppVersion>
  <Pages>2</Pages>
  <Words>345</Words>
  <Characters>2152</Characters>
  <CharactersWithSpaces>2473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en-AU</dc:language>
  <cp:lastModifiedBy/>
  <dcterms:modified xsi:type="dcterms:W3CDTF">2025-04-17T21:28:20Z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